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🧠 BLACK SULTAN OS – CODEEBENE &amp; SYSTEMKERN</w:t>
      </w:r>
    </w:p>
    <w:p>
      <w:pPr>
        <w:pStyle w:val="Heading2"/>
      </w:pPr>
      <w:r>
        <w:t>1. Systemübersicht</w:t>
      </w:r>
    </w:p>
    <w:p>
      <w:r>
        <w:t>BLACK SULTAN OS ist ein vollständig autonomes, KI-gesteuertes digitales Betriebssystem. Es kombiniert GameLoop, Bots, KI-Controller, Wallet, Reflexsysteme und API-Steuerung in einem modularen, unkopierbaren digitalen Organismus.</w:t>
      </w:r>
    </w:p>
    <w:p>
      <w:pPr>
        <w:pStyle w:val="Heading2"/>
      </w:pPr>
      <w:r>
        <w:t>2. Architektur (Backend, Frontend, API)</w:t>
      </w:r>
    </w:p>
    <w:p>
      <w:r>
        <w:t>- Backend: Node.js + Express</w:t>
      </w:r>
    </w:p>
    <w:p>
      <w:r>
        <w:t>- Datenbank: PostgreSQL + Prisma</w:t>
      </w:r>
    </w:p>
    <w:p>
      <w:r>
        <w:t>- Frontend: React + TailwindCSS</w:t>
      </w:r>
    </w:p>
    <w:p>
      <w:r>
        <w:t>- API: /ai/command, REST, WebSocket-Layer</w:t>
      </w:r>
    </w:p>
    <w:p>
      <w:r>
        <w:t>- KI-Module: Reflex-Engine, EventBus, Evaluator, MemorySystem</w:t>
      </w:r>
    </w:p>
    <w:p>
      <w:r>
        <w:t>- DevOps: Docker, Auto-Restart, Watchdogs, CI/CD</w:t>
      </w:r>
    </w:p>
    <w:p>
      <w:pPr>
        <w:pStyle w:val="Heading2"/>
      </w:pPr>
      <w:r>
        <w:t>3. Bot-Klassen (Autonom, KI-gesteuert)</w:t>
      </w:r>
    </w:p>
    <w:p>
      <w:r>
        <w:t>- RunnerBot: Navigiert das System, aktiviert Module</w:t>
      </w:r>
    </w:p>
    <w:p>
      <w:r>
        <w:t>- ClickerBot: Führt Aktionen aus, farmt, handelt</w:t>
      </w:r>
    </w:p>
    <w:p>
      <w:r>
        <w:t>- WalletBot: Verwalten von BTC, CoinXP, Transaktionen</w:t>
      </w:r>
    </w:p>
    <w:p>
      <w:r>
        <w:t>- GameBot: Kampfsystem, Entscheidungssimulation</w:t>
      </w:r>
    </w:p>
    <w:p>
      <w:r>
        <w:t>- ManagerBot: Koordiniert andere Bots</w:t>
      </w:r>
    </w:p>
    <w:p>
      <w:r>
        <w:t>- MasterManager: Überwacht Gesamtsystem, optimiert</w:t>
      </w:r>
    </w:p>
    <w:p/>
    <w:p>
      <w:pPr>
        <w:pStyle w:val="Heading2"/>
      </w:pPr>
      <w:r>
        <w:t>4. Reflexsystem (EventBus + Evaluator)</w:t>
      </w:r>
    </w:p>
    <w:p>
      <w:r>
        <w:t>- EventBus sendet Systemimpulse (Events)</w:t>
      </w:r>
    </w:p>
    <w:p>
      <w:r>
        <w:t>- Evaluator berechnet Reaktionen (Reflexe)</w:t>
      </w:r>
    </w:p>
    <w:p>
      <w:r>
        <w:t>- MemoryEngine speichert Entscheidungen</w:t>
      </w:r>
    </w:p>
    <w:p>
      <w:r>
        <w:t>- Adaptive Steuerung: Jede Instanz passt sich dynamisch an</w:t>
      </w:r>
    </w:p>
    <w:p>
      <w:pPr>
        <w:pStyle w:val="Heading2"/>
      </w:pPr>
      <w:r>
        <w:t>5. GameLoop &amp; Simulation</w:t>
      </w:r>
    </w:p>
    <w:p>
      <w:r>
        <w:t>- Realtime-Simulation von XP, Kämpfen, Ticks</w:t>
      </w:r>
    </w:p>
    <w:p>
      <w:r>
        <w:t>- Economy Loop: XP, Coins, BTC, Shop</w:t>
      </w:r>
    </w:p>
    <w:p>
      <w:r>
        <w:t>- Avatar-System: Nutzer gesteuert oder KI-automatisiert</w:t>
      </w:r>
    </w:p>
    <w:p>
      <w:r>
        <w:t>- TikTok-Video-Automation: Avatar generiert Content selbst</w:t>
      </w:r>
    </w:p>
    <w:p>
      <w:pPr>
        <w:pStyle w:val="Heading2"/>
      </w:pPr>
      <w:r>
        <w:t>6. Monetarisierung &amp; API</w:t>
      </w:r>
    </w:p>
    <w:p>
      <w:r>
        <w:t>- WalletBot mit BTC-Verwaltung</w:t>
      </w:r>
    </w:p>
    <w:p>
      <w:r>
        <w:t>- CoinXP: App-interne Währung</w:t>
      </w:r>
    </w:p>
    <w:p>
      <w:r>
        <w:t>- /ai/command API: Steuerung von außen</w:t>
      </w:r>
    </w:p>
    <w:p>
      <w:r>
        <w:t>- Paywall-Systeme: Upgrade-Slots, Shop-Items, Events</w:t>
      </w:r>
    </w:p>
    <w:p>
      <w:r>
        <w:t>- Autonome In-App-Käufe möglich (via BotTrigger)</w:t>
      </w:r>
    </w:p>
    <w:p>
      <w:pPr>
        <w:pStyle w:val="Heading2"/>
      </w:pPr>
      <w:r>
        <w:t>7. Kontrollzentrum &amp; UI</w:t>
      </w:r>
    </w:p>
    <w:p>
      <w:r>
        <w:t>- Admin-Panel (Godmode): Alle Bots steuerbar</w:t>
      </w:r>
    </w:p>
    <w:p>
      <w:r>
        <w:t>- Echtzeit-Log-System (Bot-Lifecycle sichtbar)</w:t>
      </w:r>
    </w:p>
    <w:p>
      <w:r>
        <w:t>- UI mit Animationen, Reaktionen, Dunkelmodus</w:t>
      </w:r>
    </w:p>
    <w:p>
      <w:r>
        <w:t>- Live-KI-Feedback über Chat- und Reflexanzeige</w:t>
      </w:r>
    </w:p>
    <w:p>
      <w:pPr>
        <w:pStyle w:val="Heading2"/>
      </w:pPr>
      <w:r>
        <w:t>8. Status: Betriebsbereit</w:t>
      </w:r>
    </w:p>
    <w:p>
      <w:r>
        <w:t>BLACK SULTAN OS ist kein Konzept, sondern ein Systemkern mit vollständiger Modulbeschreibung, interner Bot-Logik und architektonisch abbildbarer Umsetzung. Export und Realitätscheck (PDF, DOCX, API) jederzeit möglich.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